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Vehicle Sticker Collection Form</w:t>
      </w:r>
    </w:p>
    <w:p>
      <w:r>
        <w:t>Please fill in the details below and submit the form along with the required documents.</w:t>
        <w:br/>
        <w:br/>
        <w:t>Note: Requester must submit any of the following ID proofs:</w:t>
        <w:br/>
        <w:t>- Aadhaar Card</w:t>
        <w:br/>
        <w:t>- Rent Agreement (if tenant, along with Aadhaar Card)</w:t>
        <w:br/>
        <w:t>- Copy of Vehicle RC</w:t>
        <w:br/>
        <w:br/>
        <w:t>At least one submitted document must contain the apartment address.</w:t>
      </w:r>
    </w:p>
    <w:p>
      <w:r>
        <w:br/>
        <w:t>Name of Resident: ________________________________________</w:t>
      </w:r>
    </w:p>
    <w:p>
      <w:r>
        <w:t>Flat Number: _____________________________________________</w:t>
      </w:r>
    </w:p>
    <w:p>
      <w:r>
        <w:t>Mobile Number: __________________________________________</w:t>
      </w:r>
    </w:p>
    <w:p>
      <w:r>
        <w:t>Email (optional): _________________________________________</w:t>
      </w:r>
    </w:p>
    <w:p>
      <w:r>
        <w:br/>
        <w:t>Are you:</w:t>
      </w:r>
    </w:p>
    <w:p>
      <w:r>
        <w:t>☐ Owner</w:t>
        <w:tab/>
        <w:tab/>
        <w:t>☐ Tenant</w:t>
      </w:r>
    </w:p>
    <w:p>
      <w:r>
        <w:br/>
        <w:t>Vehicle Type(s):</w:t>
      </w:r>
    </w:p>
    <w:p>
      <w:r>
        <w:t>☐ Car</w:t>
        <w:tab/>
        <w:tab/>
        <w:t>No. of Cars: _______</w:t>
      </w:r>
    </w:p>
    <w:p>
      <w:r>
        <w:t>☐ Two-Wheeler</w:t>
        <w:tab/>
        <w:t>No. of Two-Wheelers: _______</w:t>
      </w:r>
    </w:p>
    <w:p>
      <w:r>
        <w:br/>
        <w:t>Vehicle Number(s):</w:t>
      </w:r>
    </w:p>
    <w:p>
      <w:r>
        <w:t>1. ___________________________________</w:t>
      </w:r>
    </w:p>
    <w:p>
      <w:r>
        <w:t>2. ___________________________________</w:t>
      </w:r>
    </w:p>
    <w:p>
      <w:r>
        <w:t>3. ___________________________________</w:t>
      </w:r>
    </w:p>
    <w:p>
      <w:r>
        <w:br/>
        <w:t>Document Checklist (attach copies):</w:t>
      </w:r>
    </w:p>
    <w:p>
      <w:r>
        <w:t>☐ Aadhaar Card</w:t>
      </w:r>
    </w:p>
    <w:p>
      <w:r>
        <w:t>☐ Rent Agreement (if applicable)</w:t>
      </w:r>
    </w:p>
    <w:p>
      <w:r>
        <w:t>☐ RC Copy(s) of Vehicle(s)</w:t>
      </w:r>
    </w:p>
    <w:p>
      <w:r>
        <w:br/>
        <w:t>Declaration:</w:t>
      </w:r>
    </w:p>
    <w:p>
      <w:r>
        <w:t>I hereby declare that the information provided above is true to the best of my knowledge. I understand that stickers are issued based on the society rules and I agree to abide by them.</w:t>
      </w:r>
    </w:p>
    <w:p>
      <w:r>
        <w:br/>
        <w:t>Signature: ______________________    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